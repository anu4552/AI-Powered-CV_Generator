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309EC" w14:paraId="241D0F44" w14:textId="77777777">
        <w:tc>
          <w:tcPr>
            <w:tcW w:w="4320" w:type="dxa"/>
          </w:tcPr>
          <w:p w14:paraId="039C1AD4" w14:textId="4902171B" w:rsidR="00D309EC" w:rsidRPr="00E036BF" w:rsidRDefault="00E036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36BF">
              <w:rPr>
                <w:rFonts w:ascii="Arial" w:hAnsi="Arial" w:cs="Arial"/>
                <w:b/>
                <w:bCs/>
                <w:color w:val="EE0000"/>
                <w:sz w:val="20"/>
                <w:szCs w:val="20"/>
              </w:rPr>
              <w:t>{{PHOTO}}</w:t>
            </w:r>
          </w:p>
        </w:tc>
        <w:tc>
          <w:tcPr>
            <w:tcW w:w="4320" w:type="dxa"/>
          </w:tcPr>
          <w:p w14:paraId="6946C700" w14:textId="77777777" w:rsidR="00E036BF" w:rsidRDefault="00F95CED">
            <w:pPr>
              <w:rPr>
                <w:rFonts w:cs="Arial"/>
                <w:b/>
                <w:color w:val="EE0000"/>
              </w:rPr>
            </w:pPr>
            <w:r w:rsidRPr="00874169">
              <w:rPr>
                <w:rFonts w:cs="Arial"/>
                <w:b/>
                <w:color w:val="EE0000"/>
              </w:rPr>
              <w:t>{{NAME}}</w:t>
            </w:r>
          </w:p>
          <w:p w14:paraId="3C971BFF" w14:textId="77777777" w:rsidR="00D309EC" w:rsidRDefault="00F95CED">
            <w:pPr>
              <w:rPr>
                <w:rFonts w:cs="Arial"/>
                <w:color w:val="EE0000"/>
                <w:sz w:val="18"/>
                <w:szCs w:val="18"/>
              </w:rPr>
            </w:pPr>
            <w:r w:rsidRPr="00874169">
              <w:rPr>
                <w:rFonts w:cs="Arial"/>
                <w:color w:val="EE0000"/>
                <w:sz w:val="18"/>
                <w:szCs w:val="18"/>
              </w:rPr>
              <w:t>{{ADDRESS}} • {{EMAIL}} • {{NUMBER}}</w:t>
            </w:r>
          </w:p>
          <w:p w14:paraId="5820772C" w14:textId="77777777" w:rsidR="00E036BF" w:rsidRDefault="00E036BF">
            <w:pPr>
              <w:rPr>
                <w:rFonts w:cs="Arial"/>
                <w:color w:val="EE0000"/>
              </w:rPr>
            </w:pPr>
          </w:p>
          <w:p w14:paraId="0CDA0C78" w14:textId="5B4D3CF7" w:rsidR="00E036BF" w:rsidRPr="00E036BF" w:rsidRDefault="00E036BF">
            <w:pPr>
              <w:rPr>
                <w:rFonts w:cs="Arial"/>
                <w:color w:val="EE0000"/>
              </w:rPr>
            </w:pPr>
          </w:p>
        </w:tc>
      </w:tr>
    </w:tbl>
    <w:p w14:paraId="09DF7BF9" w14:textId="77777777" w:rsidR="00D309EC" w:rsidRPr="00874169" w:rsidRDefault="00F95CED">
      <w:pPr>
        <w:pStyle w:val="Heading2"/>
        <w:rPr>
          <w:rFonts w:asciiTheme="minorHAnsi" w:hAnsiTheme="minorHAnsi" w:cs="Arial"/>
          <w:color w:val="EE0000"/>
          <w:sz w:val="22"/>
          <w:szCs w:val="22"/>
          <w:u w:val="single"/>
        </w:rPr>
      </w:pPr>
      <w:r w:rsidRPr="00874169">
        <w:rPr>
          <w:rFonts w:asciiTheme="minorHAnsi" w:hAnsiTheme="minorHAnsi" w:cs="Arial"/>
          <w:color w:val="EE0000"/>
          <w:sz w:val="22"/>
          <w:szCs w:val="22"/>
          <w:u w:val="single"/>
        </w:rPr>
        <w:t>SUMMARY</w:t>
      </w:r>
    </w:p>
    <w:p w14:paraId="5DA3B1E2" w14:textId="77777777" w:rsidR="00D309EC" w:rsidRPr="00874169" w:rsidRDefault="00F95CED">
      <w:pPr>
        <w:rPr>
          <w:rFonts w:cs="Arial"/>
          <w:sz w:val="18"/>
          <w:szCs w:val="18"/>
        </w:rPr>
      </w:pPr>
      <w:r w:rsidRPr="00874169">
        <w:rPr>
          <w:rFonts w:cs="Arial"/>
          <w:sz w:val="18"/>
          <w:szCs w:val="18"/>
        </w:rPr>
        <w:t>{{SUMMARY}}</w:t>
      </w:r>
    </w:p>
    <w:p w14:paraId="6BEC0E4E" w14:textId="77777777" w:rsidR="00D309EC" w:rsidRPr="00874169" w:rsidRDefault="00F95CED">
      <w:pPr>
        <w:pStyle w:val="Heading2"/>
        <w:rPr>
          <w:rFonts w:asciiTheme="minorHAnsi" w:hAnsiTheme="minorHAnsi"/>
          <w:color w:val="EE0000"/>
          <w:sz w:val="22"/>
          <w:szCs w:val="22"/>
          <w:u w:val="single"/>
        </w:rPr>
      </w:pPr>
      <w:r w:rsidRPr="00874169">
        <w:rPr>
          <w:rFonts w:asciiTheme="minorHAnsi" w:hAnsiTheme="minorHAnsi"/>
          <w:color w:val="EE0000"/>
          <w:sz w:val="22"/>
          <w:szCs w:val="22"/>
          <w:u w:val="single"/>
        </w:rPr>
        <w:t>ROLE</w:t>
      </w:r>
    </w:p>
    <w:p w14:paraId="59EDB30E" w14:textId="77777777" w:rsidR="00D309EC" w:rsidRPr="00874169" w:rsidRDefault="00F95CED">
      <w:pPr>
        <w:rPr>
          <w:rFonts w:cs="Arial"/>
          <w:sz w:val="18"/>
          <w:szCs w:val="18"/>
        </w:rPr>
      </w:pPr>
      <w:r w:rsidRPr="00874169">
        <w:rPr>
          <w:rFonts w:cs="Arial"/>
          <w:sz w:val="18"/>
          <w:szCs w:val="18"/>
        </w:rPr>
        <w:t>{{ROLE}}</w:t>
      </w:r>
    </w:p>
    <w:p w14:paraId="6EAB5E3A" w14:textId="227D0CB9" w:rsidR="004F45D1" w:rsidRDefault="00F95CED" w:rsidP="004F45D1">
      <w:r w:rsidRPr="009F4723">
        <w:rPr>
          <w:b/>
          <w:bCs/>
          <w:color w:val="EE0000"/>
          <w:u w:val="single"/>
        </w:rPr>
        <w:t>PROFESSIONAL EXPERIENCE</w:t>
      </w:r>
      <w:r w:rsidR="004F45D1" w:rsidRPr="009F4723">
        <w:rPr>
          <w:b/>
          <w:bCs/>
          <w:color w:val="EE0000"/>
          <w:u w:val="single"/>
        </w:rPr>
        <w:t xml:space="preserve"> </w:t>
      </w:r>
      <w:r w:rsidR="004F45D1" w:rsidRPr="009F4723">
        <w:rPr>
          <w:b/>
          <w:bCs/>
        </w:rPr>
        <w:t xml:space="preserve">                                                                   </w:t>
      </w:r>
      <w:r w:rsidR="00690F62" w:rsidRPr="009F4723">
        <w:rPr>
          <w:b/>
          <w:bCs/>
        </w:rPr>
        <w:t xml:space="preserve">                   </w:t>
      </w:r>
      <w:r w:rsidR="004F45D1" w:rsidRPr="00874169">
        <w:rPr>
          <w:i/>
          <w:iCs/>
          <w:sz w:val="18"/>
          <w:szCs w:val="18"/>
        </w:rPr>
        <w:t>{{START</w:t>
      </w:r>
      <w:r w:rsidR="009F4723" w:rsidRPr="00874169">
        <w:rPr>
          <w:i/>
          <w:iCs/>
          <w:sz w:val="18"/>
          <w:szCs w:val="18"/>
        </w:rPr>
        <w:t xml:space="preserve">- </w:t>
      </w:r>
      <w:r w:rsidR="004F45D1" w:rsidRPr="00874169">
        <w:rPr>
          <w:i/>
          <w:iCs/>
          <w:sz w:val="18"/>
          <w:szCs w:val="18"/>
        </w:rPr>
        <w:t>END}}</w:t>
      </w:r>
    </w:p>
    <w:p w14:paraId="508EA586" w14:textId="77777777" w:rsidR="00D309EC" w:rsidRPr="00FE2F0A" w:rsidRDefault="00F95CED">
      <w:pPr>
        <w:rPr>
          <w:sz w:val="18"/>
          <w:szCs w:val="18"/>
        </w:rPr>
      </w:pPr>
      <w:r w:rsidRPr="00FE2F0A">
        <w:rPr>
          <w:sz w:val="18"/>
          <w:szCs w:val="18"/>
        </w:rPr>
        <w:t>{{EXPERIENCE}}</w:t>
      </w:r>
    </w:p>
    <w:p w14:paraId="0B70E178" w14:textId="77777777" w:rsidR="00D309EC" w:rsidRDefault="00F95CED">
      <w:pPr>
        <w:pStyle w:val="Heading2"/>
        <w:rPr>
          <w:rFonts w:asciiTheme="minorHAnsi" w:hAnsiTheme="minorHAnsi"/>
          <w:color w:val="EE0000"/>
          <w:sz w:val="22"/>
          <w:szCs w:val="22"/>
          <w:u w:val="single"/>
        </w:rPr>
      </w:pPr>
      <w:r w:rsidRPr="00762F32">
        <w:rPr>
          <w:rFonts w:asciiTheme="minorHAnsi" w:hAnsiTheme="minorHAnsi"/>
          <w:color w:val="EE0000"/>
          <w:sz w:val="22"/>
          <w:szCs w:val="22"/>
          <w:u w:val="single"/>
        </w:rPr>
        <w:t>ACADEMIC QUALIFICATIONS</w:t>
      </w:r>
    </w:p>
    <w:p w14:paraId="04867FA1" w14:textId="77777777" w:rsidR="00D309EC" w:rsidRPr="00762F32" w:rsidRDefault="00F95CED">
      <w:pPr>
        <w:rPr>
          <w:sz w:val="18"/>
          <w:szCs w:val="18"/>
        </w:rPr>
      </w:pPr>
      <w:r w:rsidRPr="00762F32">
        <w:rPr>
          <w:sz w:val="18"/>
          <w:szCs w:val="18"/>
        </w:rPr>
        <w:t>{{EDUCATION}}</w:t>
      </w:r>
    </w:p>
    <w:p w14:paraId="36DAFE75" w14:textId="77777777" w:rsidR="00D309EC" w:rsidRDefault="00F95CED">
      <w:pPr>
        <w:pStyle w:val="Heading2"/>
        <w:rPr>
          <w:rFonts w:asciiTheme="minorHAnsi" w:hAnsiTheme="minorHAnsi"/>
          <w:color w:val="EE0000"/>
          <w:sz w:val="22"/>
          <w:szCs w:val="22"/>
          <w:u w:val="single"/>
        </w:rPr>
      </w:pPr>
      <w:r w:rsidRPr="006106E9">
        <w:rPr>
          <w:rFonts w:asciiTheme="minorHAnsi" w:hAnsiTheme="minorHAnsi"/>
          <w:color w:val="EE0000"/>
          <w:sz w:val="22"/>
          <w:szCs w:val="22"/>
          <w:u w:val="single"/>
        </w:rPr>
        <w:t>PROFESSIONAL QUALIFICATIONS</w:t>
      </w:r>
    </w:p>
    <w:p w14:paraId="0A60A679" w14:textId="77777777" w:rsidR="00D309EC" w:rsidRDefault="00F95CED">
      <w:pPr>
        <w:rPr>
          <w:sz w:val="18"/>
          <w:szCs w:val="18"/>
        </w:rPr>
      </w:pPr>
      <w:r w:rsidRPr="006106E9">
        <w:rPr>
          <w:sz w:val="18"/>
          <w:szCs w:val="18"/>
        </w:rPr>
        <w:t>{{PROFESSIONAL}}</w:t>
      </w:r>
    </w:p>
    <w:p w14:paraId="38DF2CE0" w14:textId="77777777" w:rsidR="00D309EC" w:rsidRDefault="00F95CED">
      <w:pPr>
        <w:pStyle w:val="Heading2"/>
        <w:rPr>
          <w:rFonts w:asciiTheme="minorHAnsi" w:hAnsiTheme="minorHAnsi"/>
          <w:color w:val="EE0000"/>
          <w:sz w:val="22"/>
          <w:szCs w:val="22"/>
          <w:u w:val="single"/>
        </w:rPr>
      </w:pPr>
      <w:r w:rsidRPr="006106E9">
        <w:rPr>
          <w:rFonts w:asciiTheme="minorHAnsi" w:hAnsiTheme="minorHAnsi"/>
          <w:color w:val="EE0000"/>
          <w:sz w:val="22"/>
          <w:szCs w:val="22"/>
          <w:u w:val="single"/>
        </w:rPr>
        <w:t>SKILLS</w:t>
      </w:r>
    </w:p>
    <w:p w14:paraId="64C95AB3" w14:textId="77777777" w:rsidR="00D309EC" w:rsidRPr="006246A2" w:rsidRDefault="00F95CED">
      <w:pPr>
        <w:rPr>
          <w:sz w:val="18"/>
          <w:szCs w:val="18"/>
        </w:rPr>
      </w:pPr>
      <w:r w:rsidRPr="006246A2">
        <w:rPr>
          <w:sz w:val="18"/>
          <w:szCs w:val="18"/>
        </w:rPr>
        <w:t>{{SKILLS}}</w:t>
      </w:r>
    </w:p>
    <w:p w14:paraId="1BA97041" w14:textId="77777777" w:rsidR="00D309EC" w:rsidRPr="006246A2" w:rsidRDefault="00F95CED">
      <w:pPr>
        <w:pStyle w:val="Heading2"/>
        <w:rPr>
          <w:rFonts w:asciiTheme="minorHAnsi" w:hAnsiTheme="minorHAnsi"/>
          <w:color w:val="EE0000"/>
          <w:sz w:val="22"/>
          <w:szCs w:val="22"/>
          <w:u w:val="single"/>
        </w:rPr>
      </w:pPr>
      <w:r w:rsidRPr="006246A2">
        <w:rPr>
          <w:rFonts w:asciiTheme="minorHAnsi" w:hAnsiTheme="minorHAnsi"/>
          <w:color w:val="EE0000"/>
          <w:sz w:val="22"/>
          <w:szCs w:val="22"/>
          <w:u w:val="single"/>
        </w:rPr>
        <w:t>PROJECTS</w:t>
      </w:r>
    </w:p>
    <w:p w14:paraId="4E441E51" w14:textId="77777777" w:rsidR="00D309EC" w:rsidRPr="006246A2" w:rsidRDefault="00F95CED">
      <w:pPr>
        <w:rPr>
          <w:sz w:val="18"/>
          <w:szCs w:val="18"/>
        </w:rPr>
      </w:pPr>
      <w:r w:rsidRPr="006246A2">
        <w:rPr>
          <w:sz w:val="18"/>
          <w:szCs w:val="18"/>
        </w:rPr>
        <w:t>{{PROJECTS}}</w:t>
      </w:r>
    </w:p>
    <w:p w14:paraId="264BE5D0" w14:textId="77777777" w:rsidR="00D309EC" w:rsidRPr="00EB2785" w:rsidRDefault="00F95CED">
      <w:pPr>
        <w:pStyle w:val="Heading2"/>
        <w:rPr>
          <w:rFonts w:asciiTheme="minorHAnsi" w:hAnsiTheme="minorHAnsi"/>
          <w:color w:val="EE0000"/>
          <w:sz w:val="22"/>
          <w:szCs w:val="22"/>
          <w:u w:val="single"/>
        </w:rPr>
      </w:pPr>
      <w:r w:rsidRPr="00EB2785">
        <w:rPr>
          <w:rFonts w:asciiTheme="minorHAnsi" w:hAnsiTheme="minorHAnsi"/>
          <w:color w:val="EE0000"/>
          <w:sz w:val="22"/>
          <w:szCs w:val="22"/>
          <w:u w:val="single"/>
        </w:rPr>
        <w:t>ACCOMPLISHMENT / AWARDS</w:t>
      </w:r>
    </w:p>
    <w:p w14:paraId="48BC34FA" w14:textId="77777777" w:rsidR="00D309EC" w:rsidRPr="00CB4776" w:rsidRDefault="00F95CED">
      <w:pPr>
        <w:rPr>
          <w:sz w:val="18"/>
          <w:szCs w:val="18"/>
        </w:rPr>
      </w:pPr>
      <w:r w:rsidRPr="00CB4776">
        <w:rPr>
          <w:sz w:val="18"/>
          <w:szCs w:val="18"/>
        </w:rPr>
        <w:t>{{AWARDS}}</w:t>
      </w:r>
    </w:p>
    <w:p w14:paraId="7749418B" w14:textId="77777777" w:rsidR="00D309EC" w:rsidRDefault="00D309EC">
      <w:pPr>
        <w:pStyle w:val="Heading2"/>
      </w:pPr>
    </w:p>
    <w:p w14:paraId="506472D2" w14:textId="5AE00285" w:rsidR="00D309EC" w:rsidRDefault="00D309EC"/>
    <w:sectPr w:rsidR="00D309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8527380">
    <w:abstractNumId w:val="8"/>
  </w:num>
  <w:num w:numId="2" w16cid:durableId="185481029">
    <w:abstractNumId w:val="6"/>
  </w:num>
  <w:num w:numId="3" w16cid:durableId="2116903336">
    <w:abstractNumId w:val="5"/>
  </w:num>
  <w:num w:numId="4" w16cid:durableId="880098632">
    <w:abstractNumId w:val="4"/>
  </w:num>
  <w:num w:numId="5" w16cid:durableId="616642329">
    <w:abstractNumId w:val="7"/>
  </w:num>
  <w:num w:numId="6" w16cid:durableId="148979651">
    <w:abstractNumId w:val="3"/>
  </w:num>
  <w:num w:numId="7" w16cid:durableId="554705273">
    <w:abstractNumId w:val="2"/>
  </w:num>
  <w:num w:numId="8" w16cid:durableId="1150908098">
    <w:abstractNumId w:val="1"/>
  </w:num>
  <w:num w:numId="9" w16cid:durableId="1724788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6094"/>
    <w:rsid w:val="0029639D"/>
    <w:rsid w:val="00326F90"/>
    <w:rsid w:val="004F45D1"/>
    <w:rsid w:val="00594CF0"/>
    <w:rsid w:val="006106E9"/>
    <w:rsid w:val="006246A2"/>
    <w:rsid w:val="00656B29"/>
    <w:rsid w:val="00690F62"/>
    <w:rsid w:val="00752E23"/>
    <w:rsid w:val="00762F32"/>
    <w:rsid w:val="00874169"/>
    <w:rsid w:val="009F4723"/>
    <w:rsid w:val="00AA1D8D"/>
    <w:rsid w:val="00AC647C"/>
    <w:rsid w:val="00B35702"/>
    <w:rsid w:val="00B47730"/>
    <w:rsid w:val="00CB0664"/>
    <w:rsid w:val="00CB4776"/>
    <w:rsid w:val="00D15EE0"/>
    <w:rsid w:val="00D23CCD"/>
    <w:rsid w:val="00D309EC"/>
    <w:rsid w:val="00E036BF"/>
    <w:rsid w:val="00EB2785"/>
    <w:rsid w:val="00F83869"/>
    <w:rsid w:val="00F95CED"/>
    <w:rsid w:val="00FC693F"/>
    <w:rsid w:val="00FE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F965C6"/>
  <w14:defaultImageDpi w14:val="300"/>
  <w15:docId w15:val="{163194D0-7BD4-4519-8325-93BB9050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vivek yadav</cp:lastModifiedBy>
  <cp:revision>2</cp:revision>
  <dcterms:created xsi:type="dcterms:W3CDTF">2025-07-03T17:49:00Z</dcterms:created>
  <dcterms:modified xsi:type="dcterms:W3CDTF">2025-07-03T17:49:00Z</dcterms:modified>
  <cp:category/>
</cp:coreProperties>
</file>